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481B" w14:textId="77777777" w:rsidR="004C78E0" w:rsidRPr="00E250C1" w:rsidRDefault="00000000" w:rsidP="00E250C1">
      <w:pPr>
        <w:spacing w:after="0"/>
        <w:rPr>
          <w:b/>
          <w:bCs/>
          <w:sz w:val="28"/>
          <w:szCs w:val="28"/>
        </w:rPr>
      </w:pPr>
      <w:r w:rsidRPr="00E250C1">
        <w:rPr>
          <w:b/>
          <w:bCs/>
          <w:sz w:val="28"/>
          <w:szCs w:val="28"/>
        </w:rPr>
        <w:t>Helm and Kubernetes Basics</w:t>
      </w:r>
    </w:p>
    <w:p w14:paraId="302C2088" w14:textId="77777777" w:rsidR="004C78E0" w:rsidRDefault="004C78E0" w:rsidP="00E250C1">
      <w:pPr>
        <w:spacing w:after="0"/>
      </w:pPr>
    </w:p>
    <w:p w14:paraId="27E8CA63" w14:textId="77777777" w:rsidR="004C78E0" w:rsidRPr="00E250C1" w:rsidRDefault="00000000" w:rsidP="00E250C1">
      <w:pPr>
        <w:spacing w:after="0"/>
        <w:rPr>
          <w:b/>
          <w:bCs/>
          <w:sz w:val="24"/>
          <w:szCs w:val="24"/>
        </w:rPr>
      </w:pPr>
      <w:r w:rsidRPr="00E250C1">
        <w:rPr>
          <w:b/>
          <w:bCs/>
          <w:sz w:val="24"/>
          <w:szCs w:val="24"/>
        </w:rPr>
        <w:t>I. Helm: A Kubernetes Package Manager</w:t>
      </w:r>
    </w:p>
    <w:p w14:paraId="28A90EA9" w14:textId="77777777" w:rsidR="004C78E0" w:rsidRDefault="004C78E0" w:rsidP="00E250C1">
      <w:pPr>
        <w:spacing w:after="0"/>
      </w:pPr>
    </w:p>
    <w:p w14:paraId="78A422F0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What is Helm?</w:t>
      </w:r>
    </w:p>
    <w:p w14:paraId="4BDD3E35" w14:textId="77777777" w:rsidR="004C78E0" w:rsidRDefault="00000000" w:rsidP="00E250C1">
      <w:pPr>
        <w:spacing w:after="0"/>
      </w:pPr>
      <w:r>
        <w:t>Helm is a tool that helps manage Kubernetes applications. It works like a package manager (similar to apt or yum) but is designed for Kubernetes. Helm makes it easy to define, install, and upgrade applications by bundling multiple Kubernetes resources into one unit.</w:t>
      </w:r>
    </w:p>
    <w:p w14:paraId="01A85C30" w14:textId="77777777" w:rsidR="004C78E0" w:rsidRDefault="004C78E0" w:rsidP="00E250C1">
      <w:pPr>
        <w:spacing w:after="0"/>
      </w:pPr>
    </w:p>
    <w:p w14:paraId="32E54440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Key Components of Helm:</w:t>
      </w:r>
    </w:p>
    <w:p w14:paraId="2078288A" w14:textId="77777777" w:rsidR="004C78E0" w:rsidRDefault="00000000" w:rsidP="00E250C1">
      <w:pPr>
        <w:spacing w:after="0"/>
      </w:pPr>
      <w:r>
        <w:t>1. Helm Client: A command-line tool used to interact with Helm.</w:t>
      </w:r>
    </w:p>
    <w:p w14:paraId="3CB7FA95" w14:textId="77777777" w:rsidR="004C78E0" w:rsidRDefault="00000000" w:rsidP="00E250C1">
      <w:pPr>
        <w:spacing w:after="0"/>
      </w:pPr>
      <w:r>
        <w:t>2. Helm Chart: A package containing all the configuration files needed to deploy an app (like a template).</w:t>
      </w:r>
    </w:p>
    <w:p w14:paraId="7914EA0C" w14:textId="77777777" w:rsidR="004C78E0" w:rsidRDefault="00000000" w:rsidP="00E250C1">
      <w:pPr>
        <w:spacing w:after="0"/>
      </w:pPr>
      <w:r>
        <w:t>3. Helm Repository: A storage location where Helm charts are shared and stored.</w:t>
      </w:r>
    </w:p>
    <w:p w14:paraId="3263D4A2" w14:textId="77777777" w:rsidR="004C78E0" w:rsidRDefault="00000000" w:rsidP="00E250C1">
      <w:pPr>
        <w:spacing w:after="0"/>
      </w:pPr>
      <w:r>
        <w:t>4. Helm Release: An instance of a chart running in a Kubernetes cluster. Installing a chart creates a release.</w:t>
      </w:r>
    </w:p>
    <w:p w14:paraId="3AE11182" w14:textId="77777777" w:rsidR="004C78E0" w:rsidRDefault="004C78E0" w:rsidP="00E250C1">
      <w:pPr>
        <w:spacing w:after="0"/>
      </w:pPr>
    </w:p>
    <w:p w14:paraId="67698D14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Understanding Helm Charts:</w:t>
      </w:r>
    </w:p>
    <w:p w14:paraId="575624D6" w14:textId="77777777" w:rsidR="004C78E0" w:rsidRDefault="00000000" w:rsidP="00E250C1">
      <w:pPr>
        <w:spacing w:after="0"/>
      </w:pPr>
      <w:r>
        <w:t>A Helm chart includes files that describe a Kubernetes application:</w:t>
      </w:r>
    </w:p>
    <w:p w14:paraId="1ED00727" w14:textId="77777777" w:rsidR="004C78E0" w:rsidRDefault="00000000" w:rsidP="00E250C1">
      <w:pPr>
        <w:spacing w:after="0"/>
      </w:pPr>
      <w:r>
        <w:t>- Chart.yaml: Contains metadata about the chart.</w:t>
      </w:r>
    </w:p>
    <w:p w14:paraId="2DAF1BBE" w14:textId="77777777" w:rsidR="004C78E0" w:rsidRDefault="00000000" w:rsidP="00E250C1">
      <w:pPr>
        <w:spacing w:after="0"/>
      </w:pPr>
      <w:r>
        <w:t>- values.yaml: Holds default configuration values.</w:t>
      </w:r>
    </w:p>
    <w:p w14:paraId="31C800D2" w14:textId="77777777" w:rsidR="004C78E0" w:rsidRDefault="00000000" w:rsidP="00E250C1">
      <w:pPr>
        <w:spacing w:after="0"/>
      </w:pPr>
      <w:r>
        <w:t>- templates/: A folder with templates for Kubernetes resources.</w:t>
      </w:r>
    </w:p>
    <w:p w14:paraId="60D445FD" w14:textId="77777777" w:rsidR="004C78E0" w:rsidRDefault="004C78E0" w:rsidP="00E250C1">
      <w:pPr>
        <w:spacing w:after="0"/>
      </w:pPr>
    </w:p>
    <w:p w14:paraId="4A8DE29C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Advantages of Using Helm:</w:t>
      </w:r>
    </w:p>
    <w:p w14:paraId="403B637F" w14:textId="77777777" w:rsidR="004C78E0" w:rsidRDefault="00000000" w:rsidP="00E250C1">
      <w:pPr>
        <w:spacing w:after="0"/>
      </w:pPr>
      <w:r>
        <w:t>- Simplified Deployments: Deploy complex apps easily.</w:t>
      </w:r>
    </w:p>
    <w:p w14:paraId="4164DD66" w14:textId="77777777" w:rsidR="004C78E0" w:rsidRDefault="00000000" w:rsidP="00E250C1">
      <w:pPr>
        <w:spacing w:after="0"/>
      </w:pPr>
      <w:r>
        <w:t>- Version Control: Track changes, upgrade, or revert versions effortlessly.</w:t>
      </w:r>
    </w:p>
    <w:p w14:paraId="558E58DC" w14:textId="77777777" w:rsidR="004C78E0" w:rsidRDefault="00000000" w:rsidP="00E250C1">
      <w:pPr>
        <w:spacing w:after="0"/>
      </w:pPr>
      <w:r>
        <w:t>- Reusable Configurations: Create charts once and use them in different environments.</w:t>
      </w:r>
    </w:p>
    <w:p w14:paraId="50F3E2B6" w14:textId="77777777" w:rsidR="004C78E0" w:rsidRDefault="00000000" w:rsidP="00E250C1">
      <w:pPr>
        <w:spacing w:after="0"/>
      </w:pPr>
      <w:r>
        <w:t>- Rollback Capabilities: Quickly revert to previous versions when needed.</w:t>
      </w:r>
    </w:p>
    <w:p w14:paraId="374D4472" w14:textId="77777777" w:rsidR="004C78E0" w:rsidRDefault="00000000" w:rsidP="00E250C1">
      <w:pPr>
        <w:spacing w:after="0"/>
      </w:pPr>
      <w:r>
        <w:t>- Consistency: Ensure the same application setup across different clusters.</w:t>
      </w:r>
    </w:p>
    <w:p w14:paraId="2A47AB92" w14:textId="77777777" w:rsidR="004C78E0" w:rsidRDefault="004C78E0" w:rsidP="00E250C1">
      <w:pPr>
        <w:spacing w:after="0"/>
      </w:pPr>
    </w:p>
    <w:p w14:paraId="1A8DD7EF" w14:textId="77777777" w:rsidR="004C78E0" w:rsidRPr="00E250C1" w:rsidRDefault="00000000" w:rsidP="00E250C1">
      <w:pPr>
        <w:spacing w:after="0"/>
        <w:rPr>
          <w:b/>
          <w:bCs/>
          <w:sz w:val="24"/>
          <w:szCs w:val="24"/>
        </w:rPr>
      </w:pPr>
      <w:r w:rsidRPr="00E250C1">
        <w:rPr>
          <w:b/>
          <w:bCs/>
          <w:sz w:val="24"/>
          <w:szCs w:val="24"/>
        </w:rPr>
        <w:t>II. Basic Helm Commands</w:t>
      </w:r>
    </w:p>
    <w:p w14:paraId="4EA1A1C6" w14:textId="77777777" w:rsidR="004C78E0" w:rsidRDefault="004C78E0" w:rsidP="00E250C1">
      <w:pPr>
        <w:spacing w:after="0"/>
      </w:pPr>
    </w:p>
    <w:p w14:paraId="29C7FA61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These commands are used with the Helm client:</w:t>
      </w:r>
    </w:p>
    <w:p w14:paraId="77DD1FB8" w14:textId="77777777" w:rsidR="004C78E0" w:rsidRDefault="004C78E0" w:rsidP="00E250C1">
      <w:pPr>
        <w:spacing w:after="0"/>
      </w:pPr>
    </w:p>
    <w:p w14:paraId="7916D6CB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1. Install a Chart:</w:t>
      </w:r>
    </w:p>
    <w:p w14:paraId="7C3B1ACF" w14:textId="77777777" w:rsidR="004C78E0" w:rsidRDefault="00000000" w:rsidP="00E250C1">
      <w:pPr>
        <w:spacing w:after="0"/>
      </w:pPr>
      <w:r>
        <w:t xml:space="preserve">   helm install &lt;release-name&gt; &lt;chart-name&gt;</w:t>
      </w:r>
    </w:p>
    <w:p w14:paraId="02807B27" w14:textId="77777777" w:rsidR="004C78E0" w:rsidRDefault="00000000" w:rsidP="00E250C1">
      <w:pPr>
        <w:spacing w:after="0"/>
      </w:pPr>
      <w:r>
        <w:t xml:space="preserve">   Installs an application with a specified release name.</w:t>
      </w:r>
    </w:p>
    <w:p w14:paraId="160135B4" w14:textId="77777777" w:rsidR="004C78E0" w:rsidRDefault="004C78E0" w:rsidP="00E250C1">
      <w:pPr>
        <w:spacing w:after="0"/>
      </w:pPr>
    </w:p>
    <w:p w14:paraId="4775E627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2. List Installed Charts:</w:t>
      </w:r>
    </w:p>
    <w:p w14:paraId="110B33A6" w14:textId="77777777" w:rsidR="004C78E0" w:rsidRDefault="00000000" w:rsidP="00E250C1">
      <w:pPr>
        <w:spacing w:after="0"/>
      </w:pPr>
      <w:r>
        <w:t xml:space="preserve">   helm list</w:t>
      </w:r>
    </w:p>
    <w:p w14:paraId="75C913BC" w14:textId="77777777" w:rsidR="004C78E0" w:rsidRDefault="00000000" w:rsidP="00E250C1">
      <w:pPr>
        <w:spacing w:after="0"/>
      </w:pPr>
      <w:r>
        <w:t xml:space="preserve">   Displays all currently installed applications (releases).</w:t>
      </w:r>
    </w:p>
    <w:p w14:paraId="3E07087C" w14:textId="77777777" w:rsidR="004C78E0" w:rsidRDefault="004C78E0" w:rsidP="00E250C1">
      <w:pPr>
        <w:spacing w:after="0"/>
      </w:pPr>
    </w:p>
    <w:p w14:paraId="2EDD5A2F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3. Upgrade a Chart:</w:t>
      </w:r>
    </w:p>
    <w:p w14:paraId="7CD98E71" w14:textId="77777777" w:rsidR="004C78E0" w:rsidRDefault="00000000" w:rsidP="00E250C1">
      <w:pPr>
        <w:spacing w:after="0"/>
      </w:pPr>
      <w:r>
        <w:lastRenderedPageBreak/>
        <w:t xml:space="preserve">   helm upgrade &lt;release-name&gt; &lt;chart-name&gt;</w:t>
      </w:r>
    </w:p>
    <w:p w14:paraId="413A8F4B" w14:textId="77777777" w:rsidR="004C78E0" w:rsidRDefault="00000000" w:rsidP="00E250C1">
      <w:pPr>
        <w:spacing w:after="0"/>
      </w:pPr>
      <w:r>
        <w:t xml:space="preserve">   Updates an existing application to a new version.</w:t>
      </w:r>
    </w:p>
    <w:p w14:paraId="7E980F07" w14:textId="77777777" w:rsidR="004C78E0" w:rsidRDefault="004C78E0" w:rsidP="00E250C1">
      <w:pPr>
        <w:spacing w:after="0"/>
      </w:pPr>
    </w:p>
    <w:p w14:paraId="2A857721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4. Rollback to a Previous Version:</w:t>
      </w:r>
    </w:p>
    <w:p w14:paraId="5D3802EE" w14:textId="77777777" w:rsidR="004C78E0" w:rsidRDefault="00000000" w:rsidP="00E250C1">
      <w:pPr>
        <w:spacing w:after="0"/>
      </w:pPr>
      <w:r>
        <w:t xml:space="preserve">   helm rollback &lt;release-name&gt; &lt;revision&gt;</w:t>
      </w:r>
    </w:p>
    <w:p w14:paraId="48D54B6A" w14:textId="77777777" w:rsidR="004C78E0" w:rsidRDefault="00000000" w:rsidP="00E250C1">
      <w:pPr>
        <w:spacing w:after="0"/>
      </w:pPr>
      <w:r>
        <w:t xml:space="preserve">   Reverts the application to a previous version.</w:t>
      </w:r>
    </w:p>
    <w:p w14:paraId="39BAEB03" w14:textId="77777777" w:rsidR="004C78E0" w:rsidRDefault="004C78E0" w:rsidP="00E250C1">
      <w:pPr>
        <w:spacing w:after="0"/>
      </w:pPr>
    </w:p>
    <w:p w14:paraId="52D6B332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5. Uninstall a Chart:</w:t>
      </w:r>
    </w:p>
    <w:p w14:paraId="11A56E97" w14:textId="77777777" w:rsidR="004C78E0" w:rsidRDefault="00000000" w:rsidP="00E250C1">
      <w:pPr>
        <w:spacing w:after="0"/>
      </w:pPr>
      <w:r>
        <w:t xml:space="preserve">   helm uninstall &lt;release-name&gt;</w:t>
      </w:r>
    </w:p>
    <w:p w14:paraId="12906023" w14:textId="77777777" w:rsidR="004C78E0" w:rsidRDefault="00000000" w:rsidP="00E250C1">
      <w:pPr>
        <w:spacing w:after="0"/>
      </w:pPr>
      <w:r>
        <w:t xml:space="preserve">   Removes an installed application.</w:t>
      </w:r>
    </w:p>
    <w:p w14:paraId="47C4EAEB" w14:textId="77777777" w:rsidR="004C78E0" w:rsidRDefault="004C78E0" w:rsidP="00E250C1">
      <w:pPr>
        <w:spacing w:after="0"/>
      </w:pPr>
    </w:p>
    <w:p w14:paraId="687508CB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6. View Release History:</w:t>
      </w:r>
    </w:p>
    <w:p w14:paraId="6CDF4243" w14:textId="77777777" w:rsidR="004C78E0" w:rsidRDefault="00000000" w:rsidP="00E250C1">
      <w:pPr>
        <w:spacing w:after="0"/>
      </w:pPr>
      <w:r>
        <w:t xml:space="preserve">   helm history &lt;release-name&gt;</w:t>
      </w:r>
    </w:p>
    <w:p w14:paraId="4BFE0178" w14:textId="77777777" w:rsidR="004C78E0" w:rsidRDefault="00000000" w:rsidP="00E250C1">
      <w:pPr>
        <w:spacing w:after="0"/>
      </w:pPr>
      <w:r>
        <w:t xml:space="preserve">   Shows the history of changes for a specific release.</w:t>
      </w:r>
    </w:p>
    <w:p w14:paraId="6A8B3F9E" w14:textId="77777777" w:rsidR="004C78E0" w:rsidRDefault="004C78E0" w:rsidP="00E250C1">
      <w:pPr>
        <w:spacing w:after="0"/>
      </w:pPr>
    </w:p>
    <w:p w14:paraId="7B14873B" w14:textId="77777777" w:rsidR="004C78E0" w:rsidRPr="00E250C1" w:rsidRDefault="00000000" w:rsidP="00E250C1">
      <w:pPr>
        <w:spacing w:after="0"/>
        <w:rPr>
          <w:b/>
          <w:bCs/>
          <w:sz w:val="24"/>
          <w:szCs w:val="24"/>
        </w:rPr>
      </w:pPr>
      <w:r w:rsidRPr="00E250C1">
        <w:rPr>
          <w:b/>
          <w:bCs/>
          <w:sz w:val="24"/>
          <w:szCs w:val="24"/>
        </w:rPr>
        <w:t>III. Kubernetes Concepts: ReplicaSets and Services</w:t>
      </w:r>
    </w:p>
    <w:p w14:paraId="5D94E5C8" w14:textId="77777777" w:rsidR="004C78E0" w:rsidRDefault="004C78E0" w:rsidP="00E250C1">
      <w:pPr>
        <w:spacing w:after="0"/>
      </w:pPr>
    </w:p>
    <w:p w14:paraId="34401388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ReplicaSets:</w:t>
      </w:r>
    </w:p>
    <w:p w14:paraId="193A1523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- What Are They?</w:t>
      </w:r>
    </w:p>
    <w:p w14:paraId="64499330" w14:textId="77777777" w:rsidR="004C78E0" w:rsidRDefault="00000000" w:rsidP="00E250C1">
      <w:pPr>
        <w:spacing w:after="0"/>
      </w:pPr>
      <w:r>
        <w:t xml:space="preserve">  ReplicaSets ensure a specific number of identical Pods (containers running your application) are always running.</w:t>
      </w:r>
    </w:p>
    <w:p w14:paraId="75A09078" w14:textId="77777777" w:rsidR="004C78E0" w:rsidRDefault="004C78E0" w:rsidP="00E250C1">
      <w:pPr>
        <w:spacing w:after="0"/>
      </w:pPr>
    </w:p>
    <w:p w14:paraId="2BD34B59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- Purpose:</w:t>
      </w:r>
    </w:p>
    <w:p w14:paraId="63FE63A1" w14:textId="77777777" w:rsidR="004C78E0" w:rsidRDefault="00000000" w:rsidP="00E250C1">
      <w:pPr>
        <w:spacing w:after="0"/>
      </w:pPr>
      <w:r>
        <w:t xml:space="preserve">  To maintain application stability and high availability.</w:t>
      </w:r>
    </w:p>
    <w:p w14:paraId="31411093" w14:textId="77777777" w:rsidR="004C78E0" w:rsidRDefault="004C78E0" w:rsidP="00E250C1">
      <w:pPr>
        <w:spacing w:after="0"/>
      </w:pPr>
    </w:p>
    <w:p w14:paraId="28259F43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- Key Points:</w:t>
      </w:r>
    </w:p>
    <w:p w14:paraId="465B883C" w14:textId="77777777" w:rsidR="004C78E0" w:rsidRDefault="00000000" w:rsidP="00E250C1">
      <w:pPr>
        <w:spacing w:after="0"/>
      </w:pPr>
      <w:r>
        <w:t xml:space="preserve">  - Used by Deployments: Deployments use ReplicaSets to manage Pods.</w:t>
      </w:r>
    </w:p>
    <w:p w14:paraId="408636CB" w14:textId="77777777" w:rsidR="004C78E0" w:rsidRDefault="00000000" w:rsidP="00E250C1">
      <w:pPr>
        <w:spacing w:after="0"/>
      </w:pPr>
      <w:r>
        <w:t xml:space="preserve">  - Selectors: ReplicaSets identify which Pods to manage using labels.</w:t>
      </w:r>
    </w:p>
    <w:p w14:paraId="77F0F125" w14:textId="77777777" w:rsidR="004C78E0" w:rsidRPr="00E250C1" w:rsidRDefault="004C78E0" w:rsidP="00E250C1">
      <w:pPr>
        <w:spacing w:after="0"/>
        <w:rPr>
          <w:b/>
          <w:bCs/>
        </w:rPr>
      </w:pPr>
    </w:p>
    <w:p w14:paraId="71600BC1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Services:</w:t>
      </w:r>
    </w:p>
    <w:p w14:paraId="0CAFD9F0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- What Are They?</w:t>
      </w:r>
    </w:p>
    <w:p w14:paraId="5148722D" w14:textId="77777777" w:rsidR="004C78E0" w:rsidRDefault="00000000" w:rsidP="00E250C1">
      <w:pPr>
        <w:spacing w:after="0"/>
      </w:pPr>
      <w:r>
        <w:t xml:space="preserve">  Services define how to access a group of Pods. They provide stable IPs, DNS names, and load balancing, even if Pods are restarted.</w:t>
      </w:r>
    </w:p>
    <w:p w14:paraId="635105B5" w14:textId="77777777" w:rsidR="004C78E0" w:rsidRDefault="004C78E0" w:rsidP="00E250C1">
      <w:pPr>
        <w:spacing w:after="0"/>
      </w:pPr>
    </w:p>
    <w:p w14:paraId="3654D708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- Purpose:</w:t>
      </w:r>
    </w:p>
    <w:p w14:paraId="6FCA256B" w14:textId="77777777" w:rsidR="004C78E0" w:rsidRDefault="00000000" w:rsidP="00E250C1">
      <w:pPr>
        <w:spacing w:after="0"/>
      </w:pPr>
      <w:r>
        <w:t xml:space="preserve">  To make applications accessible both within and outside the Kubernetes cluster.</w:t>
      </w:r>
    </w:p>
    <w:p w14:paraId="390A8012" w14:textId="77777777" w:rsidR="004C78E0" w:rsidRDefault="004C78E0" w:rsidP="00E250C1">
      <w:pPr>
        <w:spacing w:after="0"/>
      </w:pPr>
    </w:p>
    <w:p w14:paraId="62DFF24D" w14:textId="77777777" w:rsidR="004C78E0" w:rsidRPr="00E250C1" w:rsidRDefault="00000000" w:rsidP="00E250C1">
      <w:pPr>
        <w:spacing w:after="0"/>
        <w:rPr>
          <w:b/>
          <w:bCs/>
        </w:rPr>
      </w:pPr>
      <w:r w:rsidRPr="00E250C1">
        <w:rPr>
          <w:b/>
          <w:bCs/>
        </w:rPr>
        <w:t>- Types of Services:</w:t>
      </w:r>
    </w:p>
    <w:p w14:paraId="445F63EA" w14:textId="77777777" w:rsidR="004C78E0" w:rsidRDefault="00000000" w:rsidP="00E250C1">
      <w:pPr>
        <w:spacing w:after="0"/>
      </w:pPr>
      <w:r>
        <w:t xml:space="preserve">  1. ClusterIP (Default): Exposes the service within the cluster.</w:t>
      </w:r>
    </w:p>
    <w:p w14:paraId="1A88F016" w14:textId="77777777" w:rsidR="004C78E0" w:rsidRDefault="00000000" w:rsidP="00E250C1">
      <w:pPr>
        <w:spacing w:after="0"/>
      </w:pPr>
      <w:r>
        <w:t xml:space="preserve">  2. NodePort: Exposes the service on each node’s IP using a specific port.</w:t>
      </w:r>
    </w:p>
    <w:p w14:paraId="126F3AEF" w14:textId="77777777" w:rsidR="004C78E0" w:rsidRDefault="00000000" w:rsidP="00E250C1">
      <w:pPr>
        <w:spacing w:after="0"/>
      </w:pPr>
      <w:r>
        <w:t xml:space="preserve">  3. LoadBalancer: Uses an external load balancer (usually provided by cloud providers).</w:t>
      </w:r>
    </w:p>
    <w:p w14:paraId="5034AC7A" w14:textId="77777777" w:rsidR="004C78E0" w:rsidRDefault="00000000" w:rsidP="00E250C1">
      <w:pPr>
        <w:spacing w:after="0"/>
      </w:pPr>
      <w:r>
        <w:t xml:space="preserve">  4. ExternalName: Maps the service to an external DNS name.</w:t>
      </w:r>
    </w:p>
    <w:sectPr w:rsidR="004C7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932080">
    <w:abstractNumId w:val="8"/>
  </w:num>
  <w:num w:numId="2" w16cid:durableId="1633050117">
    <w:abstractNumId w:val="6"/>
  </w:num>
  <w:num w:numId="3" w16cid:durableId="1735396834">
    <w:abstractNumId w:val="5"/>
  </w:num>
  <w:num w:numId="4" w16cid:durableId="1000352958">
    <w:abstractNumId w:val="4"/>
  </w:num>
  <w:num w:numId="5" w16cid:durableId="2123187901">
    <w:abstractNumId w:val="7"/>
  </w:num>
  <w:num w:numId="6" w16cid:durableId="903177958">
    <w:abstractNumId w:val="3"/>
  </w:num>
  <w:num w:numId="7" w16cid:durableId="42683960">
    <w:abstractNumId w:val="2"/>
  </w:num>
  <w:num w:numId="8" w16cid:durableId="1900550693">
    <w:abstractNumId w:val="1"/>
  </w:num>
  <w:num w:numId="9" w16cid:durableId="143813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7C42"/>
    <w:rsid w:val="0029639D"/>
    <w:rsid w:val="00326F90"/>
    <w:rsid w:val="004C78E0"/>
    <w:rsid w:val="00A47C7D"/>
    <w:rsid w:val="00AA1D8D"/>
    <w:rsid w:val="00B47730"/>
    <w:rsid w:val="00CB0664"/>
    <w:rsid w:val="00E17004"/>
    <w:rsid w:val="00E25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40F1F"/>
  <w14:defaultImageDpi w14:val="300"/>
  <w15:docId w15:val="{F3BF74D9-EB44-4E47-A83A-3331FF43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Prajapati</cp:lastModifiedBy>
  <cp:revision>2</cp:revision>
  <dcterms:created xsi:type="dcterms:W3CDTF">2025-02-03T13:14:00Z</dcterms:created>
  <dcterms:modified xsi:type="dcterms:W3CDTF">2025-02-03T13:14:00Z</dcterms:modified>
  <cp:category/>
</cp:coreProperties>
</file>